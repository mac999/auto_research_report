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Note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Department</w:t>
            </w:r>
          </w:p>
        </w:tc>
        <w:tc>
          <w:tcPr>
            <w:tcW w:type="dxa" w:w="2160"/>
          </w:tcPr>
          <w:p>
            <w:r>
              <w:t>R&amp;D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 xml:space="preserve"> Research Fellow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 xml:space="preserve"> 12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 xml:space="preserve"> mac</w:t>
            </w:r>
          </w:p>
        </w:tc>
      </w:tr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2022/1/3</w:t>
            </w:r>
          </w:p>
        </w:tc>
        <w:tc>
          <w:tcPr>
            <w:tcW w:type="dxa" w:w="2160"/>
          </w:tcPr>
          <w:p>
            <w:r>
              <w:t>Place</w:t>
            </w:r>
          </w:p>
        </w:tc>
        <w:tc>
          <w:tcPr>
            <w:tcW w:type="dxa" w:w="2160"/>
          </w:tcPr>
          <w:p>
            <w:r>
              <w:t xml:space="preserve"> office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Note</w:t>
            </w:r>
          </w:p>
        </w:tc>
      </w:tr>
      <w:tr>
        <w:tc>
          <w:tcPr>
            <w:tcW w:type="dxa" w:w="8640"/>
          </w:tcPr>
          <w:p>
            <w:r>
              <w:t>*문헌조사내용(일부)</w:t>
              <w:br/>
              <w:t>의 레퍼런스 값이다.PDAL은 파이썬에서도 활용가능하다. 상세 설명은 아래 링크를 참고한다.PDAL documentsPDAL을 손쉽게 사용하는 방법 중 하나는 아나콘다를 이용하는 것이다. 아나콘다는 패키지 관리 시스템으로 특히 파이썬 개발 시 필요한 패키지 설치 및 관리를 쉽게 해 준다. PDAL 설치아래 링크를 참고해 아나콘다를 설치한다.아나콘다 설치콘다...</w:t>
              <w:br/>
              <w:br/>
              <w:t>*주요연구내용(일부)</w:t>
              <w:br/>
              <w:t>a create --yes --name myenv --channel conda-forge pdalconda update pdalPDAL 예제pdal은 명령행 배치 프로세스를 지원한다. shell 명령을 이용하면, 3차원 점군 데이터 처리를 자동화할 수 있는 스크립트를 개발할 수 있다.다음은 LAS 포맷 요약 정보를 출력한 후, 파일을 변환하고,  명령 예이...</w:t>
              <w:br/>
              <w:br/>
              <w:t>*관련연구</w:t>
              <w:br/>
              <w:t>tput.laspdal pipeline --stdin &lt; pipeline.jsonfor f in *.pcd; do pcl_convert_pcd_ascii_binary $f ./ascii/$f 0; donefor f in *.pcd; do pdal translate ./$f $f.las; done여기서 pipeline은 shell 명령과 같이, 다중 입력 파...</w:t>
              <w:br/>
              <w:br/>
              <w:t>*핵심사항</w:t>
              <w:br/>
              <w:t>file2를 laz파일로 변환하는 파이프라인 예시이다.{    "pipeline" : [        {            "tag" : "las1",            "type" : "readers.las"        },        {            "tag" : "las2",            "type" : "readers.las" ...</w:t>
              <w:br/>
              <w:br/>
              <w:t>*아이디어</w:t>
              <w:br/>
              <w:t>ine translate.json --writers.las.filename=output.laz --stage.las1.filename=file1.las --stage.las2.filename=file2.lasPDAL 기능PDAL은 다음같은 기능을 지원한다.chamfer: 두 점군 간에 Chamfer 거리 계산delta: 점군에서 가장 가까운 점 리턴dens...</w:t>
              <w:br/>
              <w:br/>
              <w:t>*요점</w:t>
              <w:br/>
              <w:t>수 계산ground: 점군에서 지반 세그먼트 계산 및 출력hausdorff: 두 점군간 Hausdorff 거리를 계산함info: 점군 통계 정보 등 기본정보 출력merge: 여러 점군들 병합pipeline: 배치 처리 프로세스 지원random: 랜덤 점군 생성sort: 점군 정렬split: 단일 점군에서 그리드 기반 다중 점군 생성tile: 단일 점군에서 ...</w:t>
              <w:br/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Confirmation</w:t>
            </w:r>
          </w:p>
        </w:tc>
        <w:tc>
          <w:tcPr>
            <w:tcW w:type="dxa" w:w="1728"/>
          </w:tcPr>
          <w:p>
            <w:r>
              <w:t>Position</w:t>
            </w:r>
          </w:p>
        </w:tc>
        <w:tc>
          <w:tcPr>
            <w:tcW w:type="dxa" w:w="1728"/>
          </w:tcPr>
          <w:p>
            <w:r>
              <w:t>R&amp;D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 xml:space="preserve"> mac (Sign)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